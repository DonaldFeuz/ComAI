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FEUZING NTEMMA Donald</w:t>
      </w:r>
    </w:p>
    <w:p>
      <w:pPr>
        <w:jc w:val="center"/>
      </w:pPr>
      <w:r>
        <w:rPr>
          <w:b/>
        </w:rPr>
        <w:t>Développeur C# / .NET</w:t>
      </w:r>
    </w:p>
    <w:p/>
    <w:p>
      <w:pPr>
        <w:pStyle w:val="Heading2"/>
      </w:pPr>
      <w:r>
        <w:t>Connaissances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880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Langages et Framework</w:t>
            </w:r>
          </w:p>
        </w:tc>
        <w:tc>
          <w:tcPr>
            <w:tcW w:type="dxa" w:w="6480"/>
          </w:tcPr>
          <w:p>
            <w:r>
              <w:rPr>
                <w:sz w:val="20"/>
              </w:rPr>
              <w:t>HTML, CSS, SQL, C#, Java, Python, JavaScript, Yaml, TypeScript, .Net, ASP.Net, Entity Framework, Razor, Angular, Angular Material, Azure storage, React Js, Bootstrap, Tailwind CSS, Spring Boot, Flutter</w:t>
              <w:br/>
              <w:t>Systèmes d'exploitation: Windows, Linux</w:t>
              <w:br/>
              <w:t>Outils: Visual Studio, Visual Studio Code, Balsamiq Cloud, Eclipse, Anaconda, Git, Azure Devops</w:t>
              <w:br/>
              <w:t>DBMS/Servers: MySQL, SQL Server 2019, PostgreSQL</w:t>
              <w:br/>
              <w:t>Méthode de travail agile: SCRUM</w:t>
              <w:br/>
              <w:t>Outils d'automatisations de taches (DEVOPS): Ansible, Dockers, Kubernetes, Flux CD</w:t>
            </w:r>
          </w:p>
        </w:tc>
      </w:tr>
      <w:tr>
        <w:tc>
          <w:tcPr>
            <w:tcW w:type="dxa" w:w="2880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SGBD</w:t>
            </w:r>
          </w:p>
        </w:tc>
        <w:tc>
          <w:tcPr>
            <w:tcW w:type="dxa" w:w="6480"/>
          </w:tcPr>
          <w:p>
            <w:r>
              <w:rPr>
                <w:sz w:val="20"/>
              </w:rPr>
              <w:t>MYSQL, POSTGRESQL, MONGODB, SQL Serveur</w:t>
            </w:r>
          </w:p>
        </w:tc>
      </w:tr>
      <w:tr>
        <w:tc>
          <w:tcPr>
            <w:tcW w:type="dxa" w:w="2880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Systèmes d'exploitation</w:t>
            </w:r>
          </w:p>
        </w:tc>
        <w:tc>
          <w:tcPr>
            <w:tcW w:type="dxa" w:w="6480"/>
          </w:tcPr>
          <w:p>
            <w:r>
              <w:rPr>
                <w:sz w:val="20"/>
              </w:rPr>
              <w:t>Linux (Ubuntu), Windows</w:t>
            </w:r>
          </w:p>
        </w:tc>
      </w:tr>
      <w:tr>
        <w:tc>
          <w:tcPr>
            <w:tcW w:type="dxa" w:w="2880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Outils</w:t>
            </w:r>
          </w:p>
        </w:tc>
        <w:tc>
          <w:tcPr>
            <w:tcW w:type="dxa" w:w="6480"/>
          </w:tcPr>
          <w:p>
            <w:r>
              <w:rPr>
                <w:sz w:val="20"/>
              </w:rPr>
              <w:t>VsCode, GIT, GitHub, gitLAB, Visual studio, Ansible, Flux CD, Balsamiq Cloud, Eclipse, Anaconda, Azure Devops</w:t>
            </w:r>
          </w:p>
        </w:tc>
      </w:tr>
      <w:tr>
        <w:tc>
          <w:tcPr>
            <w:tcW w:type="dxa" w:w="2880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DevOps et Cloud</w:t>
            </w:r>
          </w:p>
        </w:tc>
        <w:tc>
          <w:tcPr>
            <w:tcW w:type="dxa" w:w="6480"/>
          </w:tcPr>
          <w:p>
            <w:r>
              <w:rPr>
                <w:sz w:val="20"/>
              </w:rPr>
              <w:t>DOCKER, KUBERNETES, CI/CD Devops</w:t>
            </w:r>
          </w:p>
        </w:tc>
      </w:tr>
      <w:tr>
        <w:tc>
          <w:tcPr>
            <w:tcW w:type="dxa" w:w="2880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Méthodologie</w:t>
            </w:r>
          </w:p>
        </w:tc>
        <w:tc>
          <w:tcPr>
            <w:tcW w:type="dxa" w:w="6480"/>
          </w:tcPr>
          <w:p>
            <w:r>
              <w:rPr>
                <w:sz w:val="20"/>
              </w:rPr>
              <w:t>Agile SCRUM</w:t>
            </w:r>
          </w:p>
        </w:tc>
      </w:tr>
      <w:tr>
        <w:tc>
          <w:tcPr>
            <w:tcW w:type="dxa" w:w="2880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Autres</w:t>
            </w:r>
          </w:p>
        </w:tc>
        <w:tc>
          <w:tcPr>
            <w:tcW w:type="dxa" w:w="6480"/>
          </w:tcPr>
          <w:p>
            <w:r>
              <w:rPr>
                <w:sz w:val="20"/>
              </w:rPr>
              <w:t>Injection de dépendances, Test unitaire automatisé, Architecture en oignon, Clean, Architecture, Devops</w:t>
            </w:r>
          </w:p>
        </w:tc>
      </w:tr>
    </w:tbl>
    <w:p/>
    <w:p>
      <w:pPr>
        <w:pStyle w:val="Heading2"/>
      </w:pPr>
      <w:r>
        <w:t>Expériences Professionnelles</w:t>
      </w:r>
    </w:p>
    <w:p>
      <w:r>
        <w:rPr>
          <w:sz w:val="20"/>
        </w:rPr>
        <w:t>Développeur Full Stack And Software AI engineer chez Clinkast France, Développeur Full Stack chez LuxSoft France, Développeur Full Stack + Devops + Chef d’équipe chez Cethia SARL</w:t>
      </w:r>
    </w:p>
    <w:p>
      <w:r>
        <w:rPr>
          <w:b/>
          <w:sz w:val="20"/>
        </w:rPr>
        <w:t>Entreprise actuelle: Clinkast France (depuis Novembre 2024)</w:t>
      </w:r>
    </w:p>
    <w:p/>
    <w:p>
      <w:pPr>
        <w:pStyle w:val="Heading2"/>
      </w:pPr>
      <w:r>
        <w:t>Formations</w:t>
      </w:r>
    </w:p>
    <w:p>
      <w:r>
        <w:rPr>
          <w:sz w:val="20"/>
        </w:rPr>
        <w:t>Master en Intelligence Artificielle (Major de Promotion avec Mention TB) Juillet 2024, Licence En Informatique Juin 2022</w:t>
      </w:r>
    </w:p>
    <w:p/>
    <w:p>
      <w:pPr>
        <w:pStyle w:val="Heading2"/>
      </w:pPr>
      <w:r>
        <w:t>Points Forts</w:t>
      </w:r>
    </w:p>
    <w:p>
      <w:r>
        <w:rPr>
          <w:sz w:val="20"/>
        </w:rPr>
        <w:t>Expérience en développement Full Stack, Connaissance en C#, .NET, Connaissance en Devops, Expérience en gestion d'équipe, Capacité d'adaptation, Créativité</w:t>
      </w:r>
    </w:p>
    <w:p/>
    <w:p>
      <w:pPr>
        <w:pStyle w:val="Heading2"/>
      </w:pPr>
      <w:r>
        <w:t>Niveaux d'intervention</w:t>
      </w:r>
    </w:p>
    <w:p>
      <w:r>
        <w:rPr>
          <w:sz w:val="20"/>
        </w:rPr>
        <w:t>Développeur Full Stack, Chef d'équipe, Devops</w:t>
      </w:r>
    </w:p>
    <w:p/>
    <w:p>
      <w:pPr>
        <w:pStyle w:val="Heading2"/>
      </w:pPr>
      <w:r>
        <w:t>Hobbies et Divers</w:t>
      </w:r>
    </w:p>
    <w:p>
      <w:r>
        <w:rPr>
          <w:sz w:val="20"/>
        </w:rPr>
        <w:t>Musique, danse, Nouvelles technologies Informatiques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